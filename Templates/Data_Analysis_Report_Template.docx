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r>
        <w:t>Author: [Your Name]</w:t>
      </w:r>
    </w:p>
    <w:p>
      <w:r>
        <w:t>Date: [Date]</w:t>
      </w:r>
    </w:p>
    <w:p>
      <w:pPr>
        <w:pStyle w:val="Heading1"/>
      </w:pPr>
      <w:r>
        <w:t>1. Project Overview</w:t>
      </w:r>
    </w:p>
    <w:p>
      <w:r>
        <w:t>Goal:</w:t>
        <w:br/>
        <w:t>[State the goal of the analysis]</w:t>
      </w:r>
    </w:p>
    <w:p>
      <w:r>
        <w:t>Dataset description:</w:t>
        <w:br/>
        <w:t>[Provide a brief description of the data]</w:t>
      </w:r>
    </w:p>
    <w:p>
      <w:pPr>
        <w:pStyle w:val="Heading1"/>
      </w:pPr>
      <w:r>
        <w:t>2. Data Overview</w:t>
      </w:r>
    </w:p>
    <w:p>
      <w:r>
        <w:t>Data size and structure:</w:t>
        <w:br/>
        <w:t>[Summary of rows, columns, data types]</w:t>
      </w:r>
    </w:p>
    <w:p>
      <w:r>
        <w:t>Missing values:</w:t>
        <w:br/>
        <w:t>[How missing values were handled]</w:t>
      </w:r>
    </w:p>
    <w:p>
      <w:r>
        <w:t>Anomalies:</w:t>
        <w:br/>
        <w:t>[Details of any anomalies and handling approach]</w:t>
      </w:r>
    </w:p>
    <w:p>
      <w:pPr>
        <w:pStyle w:val="Heading1"/>
      </w:pPr>
      <w:r>
        <w:t>3. Data Preprocessing</w:t>
      </w:r>
    </w:p>
    <w:p>
      <w:r>
        <w:t>Missing values handling:</w:t>
        <w:br/>
        <w:t>[Description]</w:t>
      </w:r>
    </w:p>
    <w:p>
      <w:r>
        <w:t>Anomalies handling:</w:t>
        <w:br/>
        <w:t>[Description]</w:t>
      </w:r>
    </w:p>
    <w:p>
      <w:r>
        <w:t>Feature engineering:</w:t>
        <w:br/>
        <w:t>[New features created if any]</w:t>
      </w:r>
    </w:p>
    <w:p>
      <w:pPr>
        <w:pStyle w:val="Heading1"/>
      </w:pPr>
      <w:r>
        <w:t>4. Exploratory Data Analysis (EDA)</w:t>
      </w:r>
    </w:p>
    <w:p>
      <w:r>
        <w:t>Feature distributions:</w:t>
        <w:br/>
        <w:t>[Key observations]</w:t>
      </w:r>
    </w:p>
    <w:p>
      <w:r>
        <w:t>Feature relationships:</w:t>
        <w:br/>
        <w:t>[Key observations]</w:t>
      </w:r>
    </w:p>
    <w:p>
      <w:r>
        <w:t>Patterns and anomalies:</w:t>
        <w:br/>
        <w:t>[Key findings]</w:t>
      </w:r>
    </w:p>
    <w:p>
      <w:pPr>
        <w:pStyle w:val="Heading1"/>
      </w:pPr>
      <w:r>
        <w:t>5. Model Development</w:t>
      </w:r>
    </w:p>
    <w:p>
      <w:r>
        <w:t>Preprocessing pipeline description:</w:t>
        <w:br/>
        <w:t>[Details of the pipeline steps]</w:t>
      </w:r>
    </w:p>
    <w:p>
      <w:r>
        <w:t>Models tested:</w:t>
        <w:br/>
        <w:t>[List of models]</w:t>
      </w:r>
    </w:p>
    <w:p>
      <w:r>
        <w:t>Hyperparameter tuning:</w:t>
        <w:br/>
        <w:t>[Approach used]</w:t>
      </w:r>
    </w:p>
    <w:p>
      <w:pPr>
        <w:pStyle w:val="Heading1"/>
      </w:pPr>
      <w:r>
        <w:t>6. Results</w:t>
      </w:r>
    </w:p>
    <w:p>
      <w:r>
        <w:t>Best model performance:</w:t>
        <w:br/>
        <w:t>[Metrics]</w:t>
      </w:r>
    </w:p>
    <w:p>
      <w:r>
        <w:t>Validation/test metrics:</w:t>
        <w:br/>
        <w:t>[Metrics]</w:t>
      </w:r>
    </w:p>
    <w:p>
      <w:r>
        <w:t>Execution time (if applicable):</w:t>
        <w:br/>
        <w:t>[Times recorded]</w:t>
      </w:r>
    </w:p>
    <w:p>
      <w:pPr>
        <w:pStyle w:val="Heading1"/>
      </w:pPr>
      <w:r>
        <w:t>7. Conclusions and Recommendations</w:t>
      </w:r>
    </w:p>
    <w:p>
      <w:r>
        <w:t>Key findings:</w:t>
        <w:br/>
        <w:t>[Summary of results]</w:t>
      </w:r>
    </w:p>
    <w:p>
      <w:r>
        <w:t>Best performing approaches:</w:t>
        <w:br/>
        <w:t>[Which approaches worked best]</w:t>
      </w:r>
    </w:p>
    <w:p>
      <w:r>
        <w:t>Suggestions for future improvements:</w:t>
        <w:br/>
        <w:t>[Your suggestions]</w:t>
      </w:r>
    </w:p>
    <w:p>
      <w:pPr>
        <w:pStyle w:val="Heading1"/>
      </w:pPr>
      <w:r>
        <w:t>8. Appendices</w:t>
      </w:r>
    </w:p>
    <w:p>
      <w:r>
        <w:t>Feature importance:</w:t>
        <w:br/>
        <w:t>[Charts or notes]</w:t>
      </w:r>
    </w:p>
    <w:p>
      <w:r>
        <w:t>Additional visualizations:</w:t>
        <w:br/>
        <w:t>[Charts or notes]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