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анализу данных</w:t>
      </w:r>
    </w:p>
    <w:p>
      <w:r>
        <w:t>Автор: [Ваше имя]</w:t>
      </w:r>
    </w:p>
    <w:p>
      <w:r>
        <w:t>Дата: [Дата]</w:t>
      </w:r>
    </w:p>
    <w:p>
      <w:pPr>
        <w:pStyle w:val="Heading1"/>
      </w:pPr>
      <w:r>
        <w:t>1. Описание проекта</w:t>
      </w:r>
    </w:p>
    <w:p>
      <w:r>
        <w:t>Цель:</w:t>
        <w:br/>
        <w:t>[Опишите цель анализа]</w:t>
      </w:r>
    </w:p>
    <w:p>
      <w:r>
        <w:t>Описание данных:</w:t>
        <w:br/>
        <w:t>[Краткое описание источника и структуры данных]</w:t>
      </w:r>
    </w:p>
    <w:p>
      <w:pPr>
        <w:pStyle w:val="Heading1"/>
      </w:pPr>
      <w:r>
        <w:t>2. Обзор данных</w:t>
      </w:r>
    </w:p>
    <w:p>
      <w:r>
        <w:t>Размер и структура данных:</w:t>
        <w:br/>
        <w:t>[Количество строк и столбцов, типы данных]</w:t>
      </w:r>
    </w:p>
    <w:p>
      <w:r>
        <w:t>Пропуски:</w:t>
        <w:br/>
        <w:t>[Как были обработаны пропущенные значения]</w:t>
      </w:r>
    </w:p>
    <w:p>
      <w:r>
        <w:t>Аномалии:</w:t>
        <w:br/>
        <w:t>[Какие аномалии были обнаружены и как обработаны]</w:t>
      </w:r>
    </w:p>
    <w:p>
      <w:pPr>
        <w:pStyle w:val="Heading1"/>
      </w:pPr>
      <w:r>
        <w:t>3. Предобработка данных</w:t>
      </w:r>
    </w:p>
    <w:p>
      <w:r>
        <w:t>Обработка пропусков:</w:t>
        <w:br/>
        <w:t>[Описание]</w:t>
      </w:r>
    </w:p>
    <w:p>
      <w:r>
        <w:t>Обработка аномалий:</w:t>
        <w:br/>
        <w:t>[Описание]</w:t>
      </w:r>
    </w:p>
    <w:p>
      <w:r>
        <w:t>Фича-инжиниринг:</w:t>
        <w:br/>
        <w:t>[Созданные новые признаки, если есть]</w:t>
      </w:r>
    </w:p>
    <w:p>
      <w:pPr>
        <w:pStyle w:val="Heading1"/>
      </w:pPr>
      <w:r>
        <w:t>4. Исследовательский анализ данных (EDA)</w:t>
      </w:r>
    </w:p>
    <w:p>
      <w:r>
        <w:t>Распределения признаков:</w:t>
        <w:br/>
        <w:t>[Основные наблюдения]</w:t>
      </w:r>
    </w:p>
    <w:p>
      <w:r>
        <w:t>Связи между признаками:</w:t>
        <w:br/>
        <w:t>[Основные наблюдения]</w:t>
      </w:r>
    </w:p>
    <w:p>
      <w:r>
        <w:t>Закономерности и аномалии:</w:t>
        <w:br/>
        <w:t>[Ключевые выводы]</w:t>
      </w:r>
    </w:p>
    <w:p>
      <w:pPr>
        <w:pStyle w:val="Heading1"/>
      </w:pPr>
      <w:r>
        <w:t>5. Построение моделей</w:t>
      </w:r>
    </w:p>
    <w:p>
      <w:r>
        <w:t>Описание пайплайна предобработки:</w:t>
        <w:br/>
        <w:t>[Какие этапы включены]</w:t>
      </w:r>
    </w:p>
    <w:p>
      <w:r>
        <w:t>Протестированные модели:</w:t>
        <w:br/>
        <w:t>[Список моделей]</w:t>
      </w:r>
    </w:p>
    <w:p>
      <w:r>
        <w:t>Подбор гиперпараметров:</w:t>
        <w:br/>
        <w:t>[Как выполнялся]</w:t>
      </w:r>
    </w:p>
    <w:p>
      <w:pPr>
        <w:pStyle w:val="Heading1"/>
      </w:pPr>
      <w:r>
        <w:t>6. Результаты</w:t>
      </w:r>
    </w:p>
    <w:p>
      <w:r>
        <w:t>Результаты лучшей модели:</w:t>
        <w:br/>
        <w:t>[Метрики]</w:t>
      </w:r>
    </w:p>
    <w:p>
      <w:r>
        <w:t>Метрики на валидационной/тестовой выборке:</w:t>
        <w:br/>
        <w:t>[Метрики]</w:t>
      </w:r>
    </w:p>
    <w:p>
      <w:r>
        <w:t>Время выполнения (если актуально):</w:t>
        <w:br/>
        <w:t>[Время]</w:t>
      </w:r>
    </w:p>
    <w:p>
      <w:pPr>
        <w:pStyle w:val="Heading1"/>
      </w:pPr>
      <w:r>
        <w:t>7. Выводы и рекомендации</w:t>
      </w:r>
    </w:p>
    <w:p>
      <w:r>
        <w:t>Основные результаты:</w:t>
        <w:br/>
        <w:t>[Краткое резюме результатов]</w:t>
      </w:r>
    </w:p>
    <w:p>
      <w:r>
        <w:t>Лучшие подходы:</w:t>
        <w:br/>
        <w:t>[Какие подходы дали наилучший результат]</w:t>
      </w:r>
    </w:p>
    <w:p>
      <w:r>
        <w:t>Рекомендации для дальнейшей работы:</w:t>
        <w:br/>
        <w:t>[Ваши предложения]</w:t>
      </w:r>
    </w:p>
    <w:p>
      <w:pPr>
        <w:pStyle w:val="Heading1"/>
      </w:pPr>
      <w:r>
        <w:t>8. Приложения</w:t>
      </w:r>
    </w:p>
    <w:p>
      <w:r>
        <w:t>Важность признаков:</w:t>
        <w:br/>
        <w:t>[Графики или описание]</w:t>
      </w:r>
    </w:p>
    <w:p>
      <w:r>
        <w:t>Дополнительные визуализации:</w:t>
        <w:br/>
        <w:t>[Графики или описание]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